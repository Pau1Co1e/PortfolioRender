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Paul Coleman</w:t>
      </w:r>
    </w:p>
    <w:p>
      <w:r>
        <w:t>Email: engineering.paul@icloud.com</w:t>
      </w:r>
    </w:p>
    <w:p>
      <w:hyperlink r:id="rId9">
        <w:r>
          <w:rPr>
            <w:color w:val="0000FF"/>
            <w:u w:val="single"/>
          </w:rPr>
          <w:t>Portfolio Website</w:t>
        </w:r>
      </w:hyperlink>
      <w:r>
        <w:t xml:space="preserve"> | </w:t>
      </w:r>
      <w:hyperlink r:id="rId10">
        <w:r>
          <w:rPr>
            <w:color w:val="0000FF"/>
            <w:u w:val="single"/>
          </w:rPr>
          <w:t>GitHub</w:t>
        </w:r>
      </w:hyperlink>
    </w:p>
    <w:p>
      <w:r>
        <w:t>Date Available to Begin Work: Immediately</w:t>
      </w:r>
    </w:p>
    <w:p>
      <w:pPr>
        <w:pStyle w:val="Heading1"/>
      </w:pPr>
      <w:r>
        <w:t>SUMMARY</w:t>
      </w:r>
    </w:p>
    <w:p>
      <w:r>
        <w:t>Master’s student in Computer Science specializing in Artificial Intelligence and Machine Learning, with experience in full-stack development using the Microsoft tech stack. Skilled in developing AI-driven solutions for fintech and cybersecurity, leveraging a strong background in software development and data analysis. Adept at working with cloud infrastructure, containerization, and deployment of machine learning models. Proficient in Python, Flask, and Docker, with hands-on experience in designing, developing, and migrating web applications to AWS. Committed to utilizing technology to solve complex problems in dynamic environments.</w:t>
      </w:r>
    </w:p>
    <w:p>
      <w:pPr>
        <w:pStyle w:val="Heading1"/>
      </w:pPr>
      <w:r>
        <w:t>PROFESSIONAL EXPERIENCE</w:t>
      </w:r>
    </w:p>
    <w:p>
      <w:pPr>
        <w:pStyle w:val="Heading3"/>
      </w:pPr>
      <w:r>
        <w:t>Full Stack Software Engineer</w:t>
      </w:r>
    </w:p>
    <w:p>
      <w:r>
        <w:t>ResNexus | Salem, UT</w:t>
      </w:r>
    </w:p>
    <w:p>
      <w:r>
        <w:t>- Developed backend APIs, frontend UI/UX, and database solutions, improving data integrity.</w:t>
        <w:br/>
        <w:t>- Worked with Microsoft tech stack, version control (Git), and deployment systems.</w:t>
        <w:br/>
        <w:t>- Enhanced hospitality software, ensuring system reliability and testing.</w:t>
      </w:r>
    </w:p>
    <w:p>
      <w:pPr>
        <w:pStyle w:val="Heading3"/>
      </w:pPr>
      <w:r>
        <w:t>Software Engineer Intern</w:t>
      </w:r>
    </w:p>
    <w:p>
      <w:r>
        <w:t>Utah Valley University College of Engineering | Orem, UT</w:t>
      </w:r>
    </w:p>
    <w:p>
      <w:r>
        <w:t>- Led a team enhancing robotics systems with AI for object recognition and NLP.</w:t>
        <w:br/>
        <w:t>- Implemented network security for robotics, ensuring data protection.</w:t>
        <w:br/>
        <w:t>- Showcased robotics projects at STEM fairs.</w:t>
      </w:r>
    </w:p>
    <w:p>
      <w:pPr>
        <w:pStyle w:val="Heading3"/>
      </w:pPr>
      <w:r>
        <w:t>Computer Science Assistant Teacher</w:t>
      </w:r>
    </w:p>
    <w:p>
      <w:r>
        <w:t>Utah Valley University Department of Computer Science | Orem, UT</w:t>
      </w:r>
    </w:p>
    <w:p>
      <w:r>
        <w:t>- Teaching assistant for two undergraduate junior computer science courses; C++ and Python.</w:t>
        <w:br/>
        <w:t>- Co-designed curriculum, documentation, and student requirements.</w:t>
        <w:br/>
        <w:t>- Graded student homework submissions and quizzes while providing feedback and tutoring.</w:t>
      </w:r>
    </w:p>
    <w:p>
      <w:pPr>
        <w:pStyle w:val="Heading3"/>
      </w:pPr>
      <w:r>
        <w:t>Technical Support Specialist</w:t>
      </w:r>
    </w:p>
    <w:p>
      <w:r>
        <w:t>Dell Inc. | Clearfield, UT</w:t>
      </w:r>
    </w:p>
    <w:p>
      <w:r>
        <w:t>- Provided technical support for Dell XPS systems, focusing on troubleshooting hardware/software issues.</w:t>
        <w:br/>
        <w:t>- Received CompTIA A+ Hardware Certification.</w:t>
      </w:r>
    </w:p>
    <w:p>
      <w:pPr>
        <w:pStyle w:val="Heading1"/>
      </w:pPr>
      <w:r>
        <w:t>EDUCATION</w:t>
      </w:r>
    </w:p>
    <w:p>
      <w:pPr>
        <w:pStyle w:val="Heading3"/>
      </w:pPr>
      <w:r>
        <w:t>Master of Science in Computer Science</w:t>
      </w:r>
    </w:p>
    <w:p>
      <w:r>
        <w:t>Utah Valley University | Expected: Aug 2025</w:t>
      </w:r>
    </w:p>
    <w:p>
      <w:pPr>
        <w:pStyle w:val="Heading3"/>
      </w:pPr>
      <w:r>
        <w:t>Bachelor of Science in Computer Science</w:t>
      </w:r>
    </w:p>
    <w:p>
      <w:r>
        <w:t>Utah Valley University | August 2022</w:t>
      </w:r>
    </w:p>
    <w:p>
      <w:pPr>
        <w:pStyle w:val="Heading1"/>
      </w:pPr>
      <w:r>
        <w:t>CERTIFICATIONS &amp; SKILLS</w:t>
      </w:r>
    </w:p>
    <w:p>
      <w:pPr>
        <w:pStyle w:val="Heading3"/>
      </w:pPr>
      <w:r>
        <w:t>Artificial Intelligence &amp; Machine Learning</w:t>
      </w:r>
    </w:p>
    <w:p>
      <w:r>
        <w:t>Model development, deep fake detection, Natural Language Processing (NLP), computer vision, autonomous systems, object and facial recognition, AI-driven cybersecurity.</w:t>
      </w:r>
    </w:p>
    <w:p>
      <w:pPr>
        <w:pStyle w:val="Heading3"/>
      </w:pPr>
      <w:r>
        <w:t>Web Development</w:t>
      </w:r>
    </w:p>
    <w:p>
      <w:r>
        <w:t>Flask, JavaScript, C#, Git, UI/UX design, responsive web development, version control.</w:t>
      </w:r>
    </w:p>
    <w:p>
      <w:pPr>
        <w:pStyle w:val="Heading3"/>
      </w:pPr>
      <w:r>
        <w:t>Project Management</w:t>
      </w:r>
    </w:p>
    <w:p>
      <w:r>
        <w:t>Agile, Scrum, team leadership, communication, version control, development lifecycle management.</w:t>
      </w:r>
    </w:p>
    <w:p>
      <w:pPr>
        <w:pStyle w:val="Heading3"/>
      </w:pPr>
      <w:r>
        <w:t>Systems Architecture</w:t>
      </w:r>
    </w:p>
    <w:p>
      <w:r>
        <w:t>Scalable systems, cloud computing (AWS, GCP), containerization, Docker, infrastructure optimization.</w:t>
      </w:r>
    </w:p>
    <w:p>
      <w:pPr>
        <w:pStyle w:val="Heading3"/>
      </w:pPr>
      <w:r>
        <w:t>Programming Languages</w:t>
      </w:r>
    </w:p>
    <w:p>
      <w:r>
        <w:t>Python, TensorFlow, Java, SQL, Docker, C#, JavaScript, HTML5/CSS3.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s://schemas.openxmlformats.org/officeDocument/2006/relationships/hyperlink" Target="https://portfoliorender-p89i.onrender.com" TargetMode="External"/><Relationship Id="rId10" Type="https://schemas.openxmlformats.org/officeDocument/2006/relationships/hyperlink" Target="https://github.com/Pau1Co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